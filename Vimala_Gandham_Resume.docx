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D5D5B" w14:textId="77777777" w:rsidR="00082C15" w:rsidRDefault="00000000">
      <w:pPr>
        <w:pStyle w:val="Heading1"/>
      </w:pPr>
      <w:r>
        <w:t>VIMALA GANDHAM</w:t>
      </w:r>
    </w:p>
    <w:p w14:paraId="2BB35722" w14:textId="77777777" w:rsidR="00082C15" w:rsidRDefault="00000000">
      <w:r>
        <w:t>San Ramon, CA | gandhamvimala@gmail.com</w:t>
      </w:r>
    </w:p>
    <w:p w14:paraId="1A227C8F" w14:textId="77777777" w:rsidR="00082C15" w:rsidRDefault="00000000">
      <w:pPr>
        <w:pStyle w:val="Heading2"/>
      </w:pPr>
      <w:r>
        <w:t>PROFESSIONAL SUMMARY</w:t>
      </w:r>
    </w:p>
    <w:p w14:paraId="38113F2F" w14:textId="77777777" w:rsidR="00082C15" w:rsidRDefault="00000000">
      <w:r>
        <w:br/>
        <w:t>- 10+ years of experience in Quality Assurance (QA), with hands-on expertise across the Software Development Life Cycle (SDLC) and QA Life Cycle. Strong skills in test automation, API testing, process optimization, and team leadership.</w:t>
      </w:r>
      <w:r>
        <w:br/>
        <w:t>- Senior QA Lead with experience managing US-based and offshore QA teams, overseeing seamless daily QA activities and task execution.</w:t>
      </w:r>
      <w:r>
        <w:br/>
        <w:t>- Process automation innovator—designed and implemented a test assistant chatbot to improve test efficiency by integrating JIRA requirements, Xray test plans, and automation workflows.</w:t>
      </w:r>
      <w:r>
        <w:br/>
        <w:t>- Skilled in manual and automated testing, with proficiency in functional, regression, integration, API, mobile, and performance testing.</w:t>
      </w:r>
      <w:r>
        <w:br/>
        <w:t>- Strong understanding of Agile/Scrum methodologies, with active participation in sprint planning, reviews, retrospectives, and daily standups.</w:t>
      </w:r>
      <w:r>
        <w:br/>
      </w:r>
    </w:p>
    <w:p w14:paraId="08B1C19F" w14:textId="77777777" w:rsidR="00082C15" w:rsidRDefault="00000000">
      <w:pPr>
        <w:pStyle w:val="Heading2"/>
      </w:pPr>
      <w:r>
        <w:t>TECHNICAL SKILLS</w:t>
      </w:r>
    </w:p>
    <w:p w14:paraId="265DB88B" w14:textId="77777777" w:rsidR="00082C15" w:rsidRDefault="00000000">
      <w:r>
        <w:br/>
        <w:t>- Test Automation Tools: Selenium IDE, Selenium RC, TestNG, QTP, Xray</w:t>
      </w:r>
      <w:r>
        <w:br/>
        <w:t>- Bug Tracking &amp; Test Management Tools: JIRA, Bugzilla, Quality Center, Test Director</w:t>
      </w:r>
      <w:r>
        <w:br/>
        <w:t>- Languages &amp; Scripting: Java, Python, JUnit, JavaScript, VB Script, SQL</w:t>
      </w:r>
      <w:r>
        <w:br/>
        <w:t>- Web Technologies: HTML, XML</w:t>
      </w:r>
      <w:r>
        <w:br/>
        <w:t>- Databases: SQL Server, Oracle</w:t>
      </w:r>
      <w:r>
        <w:br/>
        <w:t>- Operating Systems: Windows (7/10/11), UNIX, MacOS, Linux</w:t>
      </w:r>
      <w:r>
        <w:br/>
        <w:t>- CI/CD &amp; Cloud: Jenkins</w:t>
      </w:r>
      <w:r>
        <w:br/>
        <w:t>- Web Debugging Tools: Charles Proxy, Kuja, Firebug</w:t>
      </w:r>
      <w:r>
        <w:br/>
        <w:t>- Mobile Testing: Web application testing on iOS and Android devices across browsers (Chrome, Safari, Firefox)</w:t>
      </w:r>
      <w:r>
        <w:br/>
      </w:r>
    </w:p>
    <w:p w14:paraId="747D86C8" w14:textId="77777777" w:rsidR="00082C15" w:rsidRDefault="00000000">
      <w:pPr>
        <w:pStyle w:val="Heading2"/>
      </w:pPr>
      <w:r>
        <w:t>PROFESSIONAL EXPERIENCE</w:t>
      </w:r>
    </w:p>
    <w:p w14:paraId="0EA8A224" w14:textId="77777777" w:rsidR="00082C15" w:rsidRDefault="00000000">
      <w:pPr>
        <w:pStyle w:val="Heading3"/>
      </w:pPr>
      <w:r>
        <w:t>ON24, San Francisco, CA</w:t>
      </w:r>
    </w:p>
    <w:p w14:paraId="7660FFBD" w14:textId="77777777" w:rsidR="00082C15" w:rsidRDefault="00000000">
      <w:r>
        <w:t>*Senior QA Lead* | Jan 2011 – Present</w:t>
      </w:r>
    </w:p>
    <w:p w14:paraId="023FEC80" w14:textId="4EF783EB" w:rsidR="00082C15" w:rsidRDefault="00000000">
      <w:r>
        <w:br/>
        <w:t>ON24 is a leading provider of interactive, live, and on-demand webcasting and virtual event solutions, offering scalable platforms for enterprise engagement.</w:t>
      </w:r>
      <w:r>
        <w:br/>
        <w:t>Key Responsibilities &amp; Achievements:</w:t>
      </w:r>
      <w:r>
        <w:br/>
      </w:r>
      <w:r>
        <w:lastRenderedPageBreak/>
        <w:t>- Led cross-functional QA teams (US and offshore), managing daily tasks, sprint planning, and test cycles.</w:t>
      </w:r>
      <w:r>
        <w:br/>
        <w:t>- Spearheaded the development and testing of a test assistant chatbot, leveraging AI integration to automate the generation of test scenarios from JIRA requirements, reducing manual effort and improving efficiency.</w:t>
      </w:r>
      <w:r>
        <w:br/>
        <w:t>- Enhanced automation strategy by optimizing test case coverage, execution workflows, and defect leakage, resulting in increased software quality and faster releases.</w:t>
      </w:r>
      <w:r>
        <w:br/>
        <w:t>- Developed and executed API testing manually with Postman and automated API test scenarios using Python scripts, improving test efficiency and API reliability.</w:t>
      </w:r>
      <w:r>
        <w:br/>
        <w:t>- Designed and led phase-wise test optimization plans, implementing process improvements, increasing test automation efficiency, and reducing execution time.</w:t>
      </w:r>
      <w:r>
        <w:br/>
        <w:t>- Conducted cross-browser and cross-platform compatibility testing on Windows, MacOS, and Linux across browsers (Chrome, Firefox, Safari, Edge).</w:t>
      </w:r>
      <w:r>
        <w:br/>
        <w:t>- Tested mobile web applications on iOS and Android devices, ensuring cross-platform functionality and responsiveness.</w:t>
      </w:r>
      <w:r>
        <w:br/>
        <w:t>- Validated database functionality and data integrity using SQL queries.</w:t>
      </w:r>
      <w:r>
        <w:br/>
        <w:t>- Actively participated in Agile Scrum ceremonies, including sprint planning, retrospectives, and sprint reviews, contributing to the continuous improvement of development and QA processes.</w:t>
      </w:r>
      <w:r>
        <w:br/>
        <w:t>- Mentored junior and mid-level QA engineers, fostering a collaborative, knowledge-sharing team environment.</w:t>
      </w:r>
      <w:r>
        <w:br/>
        <w:t>- Collaborated closely with developers, product owners, and stakeholders to define and refine testing requirements.</w:t>
      </w:r>
      <w:r>
        <w:br/>
      </w:r>
    </w:p>
    <w:p w14:paraId="6960A145" w14:textId="77777777" w:rsidR="00082C15" w:rsidRDefault="00000000">
      <w:pPr>
        <w:pStyle w:val="Heading2"/>
      </w:pPr>
      <w:r>
        <w:t>EDUCATION</w:t>
      </w:r>
    </w:p>
    <w:p w14:paraId="3B17CBCE" w14:textId="77777777" w:rsidR="00082C15" w:rsidRDefault="00000000">
      <w:r>
        <w:t>B.Tech in Electronics and Communications Engineering</w:t>
      </w:r>
    </w:p>
    <w:p w14:paraId="1AF2725C" w14:textId="77777777" w:rsidR="00082C15" w:rsidRDefault="00000000">
      <w:r>
        <w:t>Jawaharlal Nehru Technological University (JNTU), India</w:t>
      </w:r>
    </w:p>
    <w:p w14:paraId="6219E2B3" w14:textId="77777777" w:rsidR="00082C15" w:rsidRDefault="00000000">
      <w:pPr>
        <w:pStyle w:val="Heading2"/>
      </w:pPr>
      <w:r>
        <w:t>AVAILABILITY &amp; LEGAL STATUS</w:t>
      </w:r>
    </w:p>
    <w:p w14:paraId="3BA8C5CF" w14:textId="77777777" w:rsidR="00A226C9" w:rsidRDefault="00000000">
      <w:r>
        <w:br/>
        <w:t>- Availability: 2 weeks’ notice to current employer</w:t>
      </w:r>
    </w:p>
    <w:p w14:paraId="161ADE79" w14:textId="54B968FE" w:rsidR="00082C15" w:rsidRDefault="00000000">
      <w:r>
        <w:t>- Legal Status: U.S. Citizen</w:t>
      </w:r>
      <w:r>
        <w:br/>
      </w:r>
    </w:p>
    <w:sectPr w:rsidR="00082C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9674222">
    <w:abstractNumId w:val="8"/>
  </w:num>
  <w:num w:numId="2" w16cid:durableId="334724491">
    <w:abstractNumId w:val="6"/>
  </w:num>
  <w:num w:numId="3" w16cid:durableId="2072314520">
    <w:abstractNumId w:val="5"/>
  </w:num>
  <w:num w:numId="4" w16cid:durableId="186408761">
    <w:abstractNumId w:val="4"/>
  </w:num>
  <w:num w:numId="5" w16cid:durableId="800147877">
    <w:abstractNumId w:val="7"/>
  </w:num>
  <w:num w:numId="6" w16cid:durableId="297148845">
    <w:abstractNumId w:val="3"/>
  </w:num>
  <w:num w:numId="7" w16cid:durableId="453251216">
    <w:abstractNumId w:val="2"/>
  </w:num>
  <w:num w:numId="8" w16cid:durableId="1215458933">
    <w:abstractNumId w:val="1"/>
  </w:num>
  <w:num w:numId="9" w16cid:durableId="10107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C15"/>
    <w:rsid w:val="0015074B"/>
    <w:rsid w:val="0029639D"/>
    <w:rsid w:val="00326F90"/>
    <w:rsid w:val="00715704"/>
    <w:rsid w:val="00A226C9"/>
    <w:rsid w:val="00AA1D8D"/>
    <w:rsid w:val="00B47730"/>
    <w:rsid w:val="00CB0664"/>
    <w:rsid w:val="00CD18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DCFD2D"/>
  <w14:defaultImageDpi w14:val="300"/>
  <w15:docId w15:val="{3AA9E98B-CD20-4618-8459-CEEA3D4C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Vimala Gandham</cp:lastModifiedBy>
  <cp:revision>3</cp:revision>
  <dcterms:created xsi:type="dcterms:W3CDTF">2013-12-23T23:15:00Z</dcterms:created>
  <dcterms:modified xsi:type="dcterms:W3CDTF">2025-03-28T17:45:00Z</dcterms:modified>
  <cp:category/>
</cp:coreProperties>
</file>